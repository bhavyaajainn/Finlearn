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FinLearn AI – Personalized Financial Literacy Companion</w:t>
      </w:r>
    </w:p>
    <w:p>
      <w:r>
        <w:br/>
        <w:t>🎯 Pitch Idea (Summary)</w:t>
        <w:br/>
        <w:br/>
        <w:t>FinLearn AI aims to revolutionize financial literacy by making learning practical, personalized, and actionable. Leveraging Perplexity AI, FinLearn delivers smart, research-backed content through daily notifications, short stories, and interactive tools. The app encourages users to set real-life financial goals and guides them step-by-step to achieve them — turning learning into real-world outcomes.</w:t>
        <w:br/>
        <w:br/>
        <w:t>🚨 Problem</w:t>
        <w:br/>
        <w:br/>
        <w:t>Most financial literacy tools are generic, boring, or disconnected from day-to-day financial realities. People often struggle to understand how financial principles apply to them personally, and lack motivation to engage regularly with financial education.</w:t>
        <w:br/>
        <w:br/>
        <w:t>🚀 Solution: FinLearn AI</w:t>
        <w:br/>
        <w:br/>
        <w:t>FinLearn AI provides a dynamic learning experience through:</w:t>
        <w:br/>
        <w:br/>
        <w:t>📚 Personalized Financial Learning</w:t>
        <w:br/>
        <w:t>- Perplexity AI powered content → Custom short stories, tips, and lessons based on user interests and goals.</w:t>
        <w:br/>
        <w:t>- Quick learning modules → Easily digestible financial concepts and market insights.</w:t>
        <w:br/>
        <w:br/>
        <w:t>🔔 Smart Notifications</w:t>
        <w:br/>
        <w:t>- Timely reminders and contextual tips to help users stay on track.</w:t>
        <w:br/>
        <w:t>- Market news and financial hacks delivered daily.</w:t>
        <w:br/>
        <w:br/>
        <w:t>🎯 Goal Setting and Tracking</w:t>
        <w:br/>
        <w:t>- Set financial goals (e.g. save $500 in 3 months, create emergency fund).</w:t>
        <w:br/>
        <w:t>- AI suggests practical steps and monitors progress.</w:t>
        <w:br/>
        <w:br/>
        <w:t>🧠 Quizzes and Challenges</w:t>
        <w:br/>
        <w:t>- Gamified quizzes to reinforce learning.</w:t>
        <w:br/>
        <w:t>- Instant feedback to deepen understanding.</w:t>
        <w:br/>
        <w:br/>
        <w:t>💬 Community Engagement</w:t>
        <w:br/>
        <w:t>- Share goals and progress with friends or groups.</w:t>
        <w:br/>
        <w:t>- Learn collaboratively and stay motivated.</w:t>
        <w:br/>
        <w:br/>
        <w:t>🛠️ Technologies Used</w:t>
        <w:br/>
        <w:br/>
        <w:t>- Perplexity AI API → Personalized content generation, story creation, and tips.</w:t>
        <w:br/>
        <w:t>- React Native / Next.js → Mobile + Web app.</w:t>
        <w:br/>
        <w:t>- Firebase → Authentication, user profiles, goal + progress tracking.</w:t>
        <w:br/>
        <w:t>- Cloud Functions / Node.js → Notification scheduler and backend logic.</w:t>
        <w:br/>
        <w:br/>
        <w:t>🌟 Why Unique</w:t>
        <w:br/>
        <w:br/>
        <w:t>- Combines AI-powered learning with practical, goal-based finance actions.</w:t>
        <w:br/>
        <w:t>- Smart notifications make finance education a daily habit.</w:t>
        <w:br/>
        <w:t>- Makes financial literacy interactive, personalized and motivating.</w:t>
        <w:br/>
        <w:br/>
        <w:t>📈 Impact</w:t>
        <w:br/>
        <w:br/>
        <w:t>- Helps users build healthy financial habits through AI-powered guidance.</w:t>
        <w:br/>
        <w:t>- Increases financial confidence with personalized learning paths.</w:t>
        <w:br/>
        <w:t>- Makes finance simple, practical and fun.</w:t>
        <w:br/>
        <w:br/>
        <w:t>Tagline</w:t>
        <w:br/>
        <w:br/>
        <w:t>"Learn money. Live smart. Every day, with FinLearn AI."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